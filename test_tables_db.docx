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问题表包括主要16个字段，主要定义如表3.1所示。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字段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是否为空</w:t>
            </w:r>
          </w:p>
        </w:tc>
        <w:tc>
          <w:tcPr>
            <w:tcW w:type="dxa" w:w="2160"/>
          </w:tcPr>
          <w:p>
            <w:r>
              <w:t>备注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question_type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题目类型（1.单选题  2.多选题  3.判断题 4.填空题 5.简答题）</w:t>
            </w:r>
          </w:p>
        </w:tc>
      </w:tr>
      <w:tr>
        <w:tc>
          <w:tcPr>
            <w:tcW w:type="dxa" w:w="2160"/>
          </w:tcPr>
          <w:p>
            <w:r>
              <w:t>subject_id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学科</w:t>
            </w:r>
          </w:p>
        </w:tc>
      </w:tr>
      <w:tr>
        <w:tc>
          <w:tcPr>
            <w:tcW w:type="dxa" w:w="2160"/>
          </w:tcPr>
          <w:p>
            <w:r>
              <w:t>score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题目总分(千分制)</w:t>
            </w:r>
          </w:p>
        </w:tc>
      </w:tr>
      <w:tr>
        <w:tc>
          <w:tcPr>
            <w:tcW w:type="dxa" w:w="2160"/>
          </w:tcPr>
          <w:p>
            <w:r>
              <w:t>grade_level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级别</w:t>
            </w:r>
          </w:p>
        </w:tc>
      </w:tr>
      <w:tr>
        <w:tc>
          <w:tcPr>
            <w:tcW w:type="dxa" w:w="2160"/>
          </w:tcPr>
          <w:p>
            <w:r>
              <w:t>difficult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题目难度</w:t>
            </w:r>
          </w:p>
        </w:tc>
      </w:tr>
      <w:tr>
        <w:tc>
          <w:tcPr>
            <w:tcW w:type="dxa" w:w="2160"/>
          </w:tcPr>
          <w:p>
            <w:r>
              <w:t>correct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正确答案</w:t>
            </w:r>
          </w:p>
        </w:tc>
      </w:tr>
      <w:tr>
        <w:tc>
          <w:tcPr>
            <w:tcW w:type="dxa" w:w="2160"/>
          </w:tcPr>
          <w:p>
            <w:r>
              <w:t>info_text_content_id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内容信息</w:t>
            </w:r>
          </w:p>
        </w:tc>
      </w:tr>
      <w:tr>
        <w:tc>
          <w:tcPr>
            <w:tcW w:type="dxa" w:w="2160"/>
          </w:tcPr>
          <w:p>
            <w:r>
              <w:t>create_user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创建人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状态</w:t>
            </w:r>
          </w:p>
        </w:tc>
      </w:tr>
      <w:tr>
        <w:tc>
          <w:tcPr>
            <w:tcW w:type="dxa" w:w="2160"/>
          </w:tcPr>
          <w:p>
            <w:r>
              <w:t>create_time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创建时间</w:t>
            </w:r>
          </w:p>
        </w:tc>
      </w:tr>
      <w:tr>
        <w:tc>
          <w:tcPr>
            <w:tcW w:type="dxa" w:w="2160"/>
          </w:tcPr>
          <w:p>
            <w:r>
              <w:t>deleted</w:t>
            </w:r>
          </w:p>
        </w:tc>
        <w:tc>
          <w:tcPr>
            <w:tcW w:type="dxa" w:w="2160"/>
          </w:tcPr>
          <w:p>
            <w:r>
              <w:t>bit(1)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是否删除</w:t>
            </w:r>
          </w:p>
        </w:tc>
      </w:tr>
      <w:tr>
        <w:tc>
          <w:tcPr>
            <w:tcW w:type="dxa" w:w="2160"/>
          </w:tcPr>
          <w:p>
            <w:r>
              <w:t>video_link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视频链接</w:t>
            </w:r>
          </w:p>
        </w:tc>
      </w:tr>
      <w:tr>
        <w:tc>
          <w:tcPr>
            <w:tcW w:type="dxa" w:w="2160"/>
          </w:tcPr>
          <w:p>
            <w:r>
              <w:t>tenant_id</w:t>
            </w:r>
          </w:p>
        </w:tc>
        <w:tc>
          <w:tcPr>
            <w:tcW w:type="dxa" w:w="2160"/>
          </w:tcPr>
          <w:p>
            <w:r>
              <w:t>varchar(20)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租户</w:t>
            </w:r>
          </w:p>
        </w:tc>
      </w:tr>
      <w:tr>
        <w:tc>
          <w:tcPr>
            <w:tcW w:type="dxa" w:w="2160"/>
          </w:tcPr>
          <w:p>
            <w:r>
              <w:t>cos_ans_similarity</w:t>
            </w:r>
          </w:p>
        </w:tc>
        <w:tc>
          <w:tcPr>
            <w:tcW w:type="dxa" w:w="2160"/>
          </w:tcPr>
          <w:p>
            <w:r>
              <w:t>double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相似度</w:t>
            </w:r>
          </w:p>
        </w:tc>
      </w:tr>
      <w:tr>
        <w:tc>
          <w:tcPr>
            <w:tcW w:type="dxa" w:w="2160"/>
          </w:tcPr>
          <w:p>
            <w:r>
              <w:t>g6_tree</w:t>
            </w:r>
          </w:p>
        </w:tc>
        <w:tc>
          <w:tcPr>
            <w:tcW w:type="dxa" w:w="2160"/>
          </w:tcPr>
          <w:p>
            <w:r>
              <w:t>varchar(3000)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图画结构</w:t>
            </w:r>
          </w:p>
        </w:tc>
      </w:tr>
    </w:tbl>
    <w:p>
      <w:pPr>
        <w:jc w:val="center"/>
      </w:pPr>
      <w:r>
        <w:t>表3.1</w:t>
      </w:r>
    </w:p>
    <w:p>
      <w:r>
        <w:t>任务考试表包括主要9个字段，主要定义如表3.2所示。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字段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是否为空</w:t>
            </w:r>
          </w:p>
        </w:tc>
        <w:tc>
          <w:tcPr>
            <w:tcW w:type="dxa" w:w="2160"/>
          </w:tcPr>
          <w:p>
            <w:r>
              <w:t>备注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标题</w:t>
            </w:r>
          </w:p>
        </w:tc>
      </w:tr>
      <w:tr>
        <w:tc>
          <w:tcPr>
            <w:tcW w:type="dxa" w:w="2160"/>
          </w:tcPr>
          <w:p>
            <w:r>
              <w:t>grade_level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级别</w:t>
            </w:r>
          </w:p>
        </w:tc>
      </w:tr>
      <w:tr>
        <w:tc>
          <w:tcPr>
            <w:tcW w:type="dxa" w:w="2160"/>
          </w:tcPr>
          <w:p>
            <w:r>
              <w:t>frame_text_content_id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任务框架</w:t>
            </w:r>
          </w:p>
        </w:tc>
      </w:tr>
      <w:tr>
        <w:tc>
          <w:tcPr>
            <w:tcW w:type="dxa" w:w="2160"/>
          </w:tcPr>
          <w:p>
            <w:r>
              <w:t>create_user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创建者</w:t>
            </w:r>
          </w:p>
        </w:tc>
      </w:tr>
      <w:tr>
        <w:tc>
          <w:tcPr>
            <w:tcW w:type="dxa" w:w="2160"/>
          </w:tcPr>
          <w:p>
            <w:r>
              <w:t>create_time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创建时间</w:t>
            </w:r>
          </w:p>
        </w:tc>
      </w:tr>
      <w:tr>
        <w:tc>
          <w:tcPr>
            <w:tcW w:type="dxa" w:w="2160"/>
          </w:tcPr>
          <w:p>
            <w:r>
              <w:t>deleted</w:t>
            </w:r>
          </w:p>
        </w:tc>
        <w:tc>
          <w:tcPr>
            <w:tcW w:type="dxa" w:w="2160"/>
          </w:tcPr>
          <w:p>
            <w:r>
              <w:t>bit(1)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是否删除</w:t>
            </w:r>
          </w:p>
        </w:tc>
      </w:tr>
      <w:tr>
        <w:tc>
          <w:tcPr>
            <w:tcW w:type="dxa" w:w="2160"/>
          </w:tcPr>
          <w:p>
            <w:r>
              <w:t>create_user_name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创建者姓名</w:t>
            </w:r>
          </w:p>
        </w:tc>
      </w:tr>
      <w:tr>
        <w:tc>
          <w:tcPr>
            <w:tcW w:type="dxa" w:w="2160"/>
          </w:tcPr>
          <w:p>
            <w:r>
              <w:t>tenant_id</w:t>
            </w:r>
          </w:p>
        </w:tc>
        <w:tc>
          <w:tcPr>
            <w:tcW w:type="dxa" w:w="2160"/>
          </w:tcPr>
          <w:p>
            <w:r>
              <w:t>varchar(20)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租户</w:t>
            </w:r>
          </w:p>
        </w:tc>
      </w:tr>
    </w:tbl>
    <w:p>
      <w:pPr>
        <w:jc w:val="center"/>
      </w:pPr>
      <w:r>
        <w:t>表3.2</w:t>
      </w:r>
    </w:p>
    <w:p>
      <w:r>
        <w:t>身体测试表包括主要9个字段，主要定义如表3.3所示。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字段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是否为空</w:t>
            </w:r>
          </w:p>
        </w:tc>
        <w:tc>
          <w:tcPr>
            <w:tcW w:type="dxa" w:w="2160"/>
          </w:tcPr>
          <w:p>
            <w:r>
              <w:t>备注</w:t>
            </w:r>
          </w:p>
        </w:tc>
      </w:tr>
      <w:tr>
        <w:tc>
          <w:tcPr>
            <w:tcW w:type="dxa" w:w="2160"/>
          </w:tcPr>
          <w:p>
            <w:r>
              <w:t>student_id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学号</w:t>
            </w:r>
          </w:p>
        </w:tc>
      </w:tr>
      <w:tr>
        <w:tc>
          <w:tcPr>
            <w:tcW w:type="dxa" w:w="2160"/>
          </w:tcPr>
          <w:p>
            <w:r>
              <w:t>full_name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姓名</w:t>
            </w:r>
          </w:p>
        </w:tc>
      </w:tr>
      <w:tr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varchar(10)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性别</w:t>
            </w:r>
          </w:p>
        </w:tc>
      </w:tr>
      <w:tr>
        <w:tc>
          <w:tcPr>
            <w:tcW w:type="dxa" w:w="2160"/>
          </w:tcPr>
          <w:p>
            <w:r>
              <w:t>college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学院</w:t>
            </w:r>
          </w:p>
        </w:tc>
      </w:tr>
      <w:tr>
        <w:tc>
          <w:tcPr>
            <w:tcW w:type="dxa" w:w="2160"/>
          </w:tcPr>
          <w:p>
            <w:r>
              <w:t>professional_class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专业班级</w:t>
            </w:r>
          </w:p>
        </w:tc>
      </w:tr>
      <w:tr>
        <w:tc>
          <w:tcPr>
            <w:tcW w:type="dxa" w:w="2160"/>
          </w:tcPr>
          <w:p>
            <w:r>
              <w:t>total_score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总分</w:t>
            </w:r>
          </w:p>
        </w:tc>
      </w:tr>
      <w:tr>
        <w:tc>
          <w:tcPr>
            <w:tcW w:type="dxa" w:w="2160"/>
          </w:tcPr>
          <w:p>
            <w:r>
              <w:t>grade</w:t>
            </w:r>
          </w:p>
        </w:tc>
        <w:tc>
          <w:tcPr>
            <w:tcW w:type="dxa" w:w="2160"/>
          </w:tcPr>
          <w:p>
            <w:r>
              <w:t>double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等级</w:t>
            </w:r>
          </w:p>
        </w:tc>
      </w:tr>
      <w:tr>
        <w:tc>
          <w:tcPr>
            <w:tcW w:type="dxa" w:w="2160"/>
          </w:tcPr>
          <w:p>
            <w:r>
              <w:t>student_status</w:t>
            </w:r>
          </w:p>
        </w:tc>
        <w:tc>
          <w:tcPr>
            <w:tcW w:type="dxa" w:w="2160"/>
          </w:tcPr>
          <w:p>
            <w:r>
              <w:t>varchar(30)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学籍状态</w:t>
            </w:r>
          </w:p>
        </w:tc>
      </w:tr>
      <w:tr>
        <w:tc>
          <w:tcPr>
            <w:tcW w:type="dxa" w:w="2160"/>
          </w:tcPr>
          <w:p>
            <w:r>
              <w:t>tenant_id</w:t>
            </w:r>
          </w:p>
        </w:tc>
        <w:tc>
          <w:tcPr>
            <w:tcW w:type="dxa" w:w="2160"/>
          </w:tcPr>
          <w:p>
            <w:r>
              <w:t>varchar(20)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/>
          </w:p>
        </w:tc>
      </w:tr>
    </w:tbl>
    <w:p>
      <w:pPr>
        <w:jc w:val="center"/>
      </w:pPr>
      <w:r>
        <w:t>表3.3</w:t>
      </w:r>
    </w:p>
    <w:p>
      <w:r>
        <w:t>用户事件日志表包括主要7个字段，主要定义如表3.4所示。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字段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是否为空</w:t>
            </w:r>
          </w:p>
        </w:tc>
        <w:tc>
          <w:tcPr>
            <w:tcW w:type="dxa" w:w="2160"/>
          </w:tcPr>
          <w:p>
            <w:r>
              <w:t>备注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用户id</w:t>
            </w:r>
          </w:p>
        </w:tc>
      </w:tr>
      <w:tr>
        <w:tc>
          <w:tcPr>
            <w:tcW w:type="dxa" w:w="2160"/>
          </w:tcPr>
          <w:p>
            <w:r>
              <w:t>user_name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用户名</w:t>
            </w:r>
          </w:p>
        </w:tc>
      </w:tr>
      <w:tr>
        <w:tc>
          <w:tcPr>
            <w:tcW w:type="dxa" w:w="2160"/>
          </w:tcPr>
          <w:p>
            <w:r>
              <w:t>real_name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真实姓名</w:t>
            </w:r>
          </w:p>
        </w:tc>
      </w:tr>
      <w:tr>
        <w:tc>
          <w:tcPr>
            <w:tcW w:type="dxa" w:w="2160"/>
          </w:tcPr>
          <w:p>
            <w:r>
              <w:t>content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内容</w:t>
            </w:r>
          </w:p>
        </w:tc>
      </w:tr>
      <w:tr>
        <w:tc>
          <w:tcPr>
            <w:tcW w:type="dxa" w:w="2160"/>
          </w:tcPr>
          <w:p>
            <w:r>
              <w:t>create_time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时间</w:t>
            </w:r>
          </w:p>
        </w:tc>
      </w:tr>
      <w:tr>
        <w:tc>
          <w:tcPr>
            <w:tcW w:type="dxa" w:w="2160"/>
          </w:tcPr>
          <w:p>
            <w:r>
              <w:t>tenant_id</w:t>
            </w:r>
          </w:p>
        </w:tc>
        <w:tc>
          <w:tcPr>
            <w:tcW w:type="dxa" w:w="2160"/>
          </w:tcPr>
          <w:p>
            <w:r>
              <w:t>varchar(20)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租户</w:t>
            </w:r>
          </w:p>
        </w:tc>
      </w:tr>
    </w:tbl>
    <w:p>
      <w:pPr>
        <w:jc w:val="center"/>
      </w:pPr>
      <w:r>
        <w:t>表3.4</w:t>
      </w:r>
    </w:p>
    <w:p>
      <w:r>
        <w:t>科目表包括主要7个字段，主要定义如表3.5所示。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字段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是否为空</w:t>
            </w:r>
          </w:p>
        </w:tc>
        <w:tc>
          <w:tcPr>
            <w:tcW w:type="dxa" w:w="2160"/>
          </w:tcPr>
          <w:p>
            <w:r>
              <w:t>备注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学科名字</w:t>
            </w:r>
          </w:p>
        </w:tc>
      </w:tr>
      <w:tr>
        <w:tc>
          <w:tcPr>
            <w:tcW w:type="dxa" w:w="2160"/>
          </w:tcPr>
          <w:p>
            <w:r>
              <w:t>level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年级</w:t>
            </w:r>
          </w:p>
        </w:tc>
      </w:tr>
      <w:tr>
        <w:tc>
          <w:tcPr>
            <w:tcW w:type="dxa" w:w="2160"/>
          </w:tcPr>
          <w:p>
            <w:r>
              <w:t>level_name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年级名字</w:t>
            </w:r>
          </w:p>
        </w:tc>
      </w:tr>
      <w:tr>
        <w:tc>
          <w:tcPr>
            <w:tcW w:type="dxa" w:w="2160"/>
          </w:tcPr>
          <w:p>
            <w:r>
              <w:t>item_order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排序</w:t>
            </w:r>
          </w:p>
        </w:tc>
      </w:tr>
      <w:tr>
        <w:tc>
          <w:tcPr>
            <w:tcW w:type="dxa" w:w="2160"/>
          </w:tcPr>
          <w:p>
            <w:r>
              <w:t>deleted</w:t>
            </w:r>
          </w:p>
        </w:tc>
        <w:tc>
          <w:tcPr>
            <w:tcW w:type="dxa" w:w="2160"/>
          </w:tcPr>
          <w:p>
            <w:r>
              <w:t>bit(1)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是否删除</w:t>
            </w:r>
          </w:p>
        </w:tc>
      </w:tr>
      <w:tr>
        <w:tc>
          <w:tcPr>
            <w:tcW w:type="dxa" w:w="2160"/>
          </w:tcPr>
          <w:p>
            <w:r>
              <w:t>tenant_id</w:t>
            </w:r>
          </w:p>
        </w:tc>
        <w:tc>
          <w:tcPr>
            <w:tcW w:type="dxa" w:w="2160"/>
          </w:tcPr>
          <w:p>
            <w:r>
              <w:t>varchar(20)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租户</w:t>
            </w:r>
          </w:p>
        </w:tc>
      </w:tr>
    </w:tbl>
    <w:p>
      <w:pPr>
        <w:jc w:val="center"/>
      </w:pPr>
      <w:r>
        <w:t>表3.5</w:t>
      </w:r>
    </w:p>
    <w:p>
      <w:r>
        <w:t>消息用户表包括主要9个字段，主要定义如表3.6所示。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字段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是否为空</w:t>
            </w:r>
          </w:p>
        </w:tc>
        <w:tc>
          <w:tcPr>
            <w:tcW w:type="dxa" w:w="2160"/>
          </w:tcPr>
          <w:p>
            <w:r>
              <w:t>备注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message_id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消息内容ID</w:t>
            </w:r>
          </w:p>
        </w:tc>
      </w:tr>
      <w:tr>
        <w:tc>
          <w:tcPr>
            <w:tcW w:type="dxa" w:w="2160"/>
          </w:tcPr>
          <w:p>
            <w:r>
              <w:t>receive_user_id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接收人ID</w:t>
            </w:r>
          </w:p>
        </w:tc>
      </w:tr>
      <w:tr>
        <w:tc>
          <w:tcPr>
            <w:tcW w:type="dxa" w:w="2160"/>
          </w:tcPr>
          <w:p>
            <w:r>
              <w:t>receive_user_name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接收人用户名</w:t>
            </w:r>
          </w:p>
        </w:tc>
      </w:tr>
      <w:tr>
        <w:tc>
          <w:tcPr>
            <w:tcW w:type="dxa" w:w="2160"/>
          </w:tcPr>
          <w:p>
            <w:r>
              <w:t>receive_real_name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接收人真实姓名</w:t>
            </w:r>
          </w:p>
        </w:tc>
      </w:tr>
      <w:tr>
        <w:tc>
          <w:tcPr>
            <w:tcW w:type="dxa" w:w="2160"/>
          </w:tcPr>
          <w:p>
            <w:r>
              <w:t>readed</w:t>
            </w:r>
          </w:p>
        </w:tc>
        <w:tc>
          <w:tcPr>
            <w:tcW w:type="dxa" w:w="2160"/>
          </w:tcPr>
          <w:p>
            <w:r>
              <w:t>bit(1)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是否已读</w:t>
            </w:r>
          </w:p>
        </w:tc>
      </w:tr>
      <w:tr>
        <w:tc>
          <w:tcPr>
            <w:tcW w:type="dxa" w:w="2160"/>
          </w:tcPr>
          <w:p>
            <w:r>
              <w:t>create_time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创建时间</w:t>
            </w:r>
          </w:p>
        </w:tc>
      </w:tr>
      <w:tr>
        <w:tc>
          <w:tcPr>
            <w:tcW w:type="dxa" w:w="2160"/>
          </w:tcPr>
          <w:p>
            <w:r>
              <w:t>read_time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阅读时间</w:t>
            </w:r>
          </w:p>
        </w:tc>
      </w:tr>
      <w:tr>
        <w:tc>
          <w:tcPr>
            <w:tcW w:type="dxa" w:w="2160"/>
          </w:tcPr>
          <w:p>
            <w:r>
              <w:t>tenant_id</w:t>
            </w:r>
          </w:p>
        </w:tc>
        <w:tc>
          <w:tcPr>
            <w:tcW w:type="dxa" w:w="2160"/>
          </w:tcPr>
          <w:p>
            <w:r>
              <w:t>varchar(20)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租户</w:t>
            </w:r>
          </w:p>
        </w:tc>
      </w:tr>
    </w:tbl>
    <w:p>
      <w:pPr>
        <w:jc w:val="center"/>
      </w:pPr>
      <w:r>
        <w:t>表3.6</w:t>
      </w:r>
    </w:p>
    <w:p>
      <w:r>
        <w:t>视力测试结果表包括主要19个字段，主要定义如表3.7所示。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字段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是否为空</w:t>
            </w:r>
          </w:p>
        </w:tc>
        <w:tc>
          <w:tcPr>
            <w:tcW w:type="dxa" w:w="2160"/>
          </w:tcPr>
          <w:p>
            <w:r>
              <w:t>备注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主键id</w:t>
            </w:r>
          </w:p>
        </w:tc>
      </w:tr>
      <w:tr>
        <w:tc>
          <w:tcPr>
            <w:tcW w:type="dxa" w:w="2160"/>
          </w:tcPr>
          <w:p>
            <w:r>
              <w:t>depart_id</w:t>
            </w:r>
          </w:p>
        </w:tc>
        <w:tc>
          <w:tcPr>
            <w:tcW w:type="dxa" w:w="2160"/>
          </w:tcPr>
          <w:p>
            <w:r>
              <w:t>varchar(20)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单位id</w:t>
            </w:r>
          </w:p>
        </w:tc>
      </w:tr>
      <w:tr>
        <w:tc>
          <w:tcPr>
            <w:tcW w:type="dxa" w:w="2160"/>
          </w:tcPr>
          <w:p>
            <w:r>
              <w:t>depart_name</w:t>
            </w:r>
          </w:p>
        </w:tc>
        <w:tc>
          <w:tcPr>
            <w:tcW w:type="dxa" w:w="2160"/>
          </w:tcPr>
          <w:p>
            <w:r>
              <w:t>varchar(30)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单位名称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varchar(20)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用户id</w:t>
            </w:r>
          </w:p>
        </w:tc>
      </w:tr>
      <w:tr>
        <w:tc>
          <w:tcPr>
            <w:tcW w:type="dxa" w:w="2160"/>
          </w:tcPr>
          <w:p>
            <w:r>
              <w:t>user_code</w:t>
            </w:r>
          </w:p>
        </w:tc>
        <w:tc>
          <w:tcPr>
            <w:tcW w:type="dxa" w:w="2160"/>
          </w:tcPr>
          <w:p>
            <w:r>
              <w:t>varchar(20)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序号/学号</w:t>
            </w:r>
          </w:p>
        </w:tc>
      </w:tr>
      <w:tr>
        <w:tc>
          <w:tcPr>
            <w:tcW w:type="dxa" w:w="2160"/>
          </w:tcPr>
          <w:p>
            <w:r>
              <w:t>user_name</w:t>
            </w:r>
          </w:p>
        </w:tc>
        <w:tc>
          <w:tcPr>
            <w:tcW w:type="dxa" w:w="2160"/>
          </w:tcPr>
          <w:p>
            <w:r>
              <w:t>varchar(30)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用户名</w:t>
            </w:r>
          </w:p>
        </w:tc>
      </w:tr>
      <w:tr>
        <w:tc>
          <w:tcPr>
            <w:tcW w:type="dxa" w:w="2160"/>
          </w:tcPr>
          <w:p>
            <w:r>
              <w:t>user_sex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性别：0-男；1-女</w:t>
            </w:r>
          </w:p>
        </w:tc>
      </w:tr>
      <w:tr>
        <w:tc>
          <w:tcPr>
            <w:tcW w:type="dxa" w:w="2160"/>
          </w:tcPr>
          <w:p>
            <w:r>
              <w:t>left_eyesight</w:t>
            </w:r>
          </w:p>
        </w:tc>
        <w:tc>
          <w:tcPr>
            <w:tcW w:type="dxa" w:w="2160"/>
          </w:tcPr>
          <w:p>
            <w:r>
              <w:t>decimal(12,1)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左眼视力</w:t>
            </w:r>
          </w:p>
        </w:tc>
      </w:tr>
      <w:tr>
        <w:tc>
          <w:tcPr>
            <w:tcW w:type="dxa" w:w="2160"/>
          </w:tcPr>
          <w:p>
            <w:r>
              <w:t>right_eyesight</w:t>
            </w:r>
          </w:p>
        </w:tc>
        <w:tc>
          <w:tcPr>
            <w:tcW w:type="dxa" w:w="2160"/>
          </w:tcPr>
          <w:p>
            <w:r>
              <w:t>decimal(12,1)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右眼视力</w:t>
            </w:r>
          </w:p>
        </w:tc>
      </w:tr>
      <w:tr>
        <w:tc>
          <w:tcPr>
            <w:tcW w:type="dxa" w:w="2160"/>
          </w:tcPr>
          <w:p>
            <w:r>
              <w:t>device_name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测试设备名称</w:t>
            </w:r>
          </w:p>
        </w:tc>
      </w:tr>
      <w:tr>
        <w:tc>
          <w:tcPr>
            <w:tcW w:type="dxa" w:w="2160"/>
          </w:tcPr>
          <w:p>
            <w:r>
              <w:t>device_id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测试设备编号</w:t>
            </w:r>
          </w:p>
        </w:tc>
      </w:tr>
      <w:tr>
        <w:tc>
          <w:tcPr>
            <w:tcW w:type="dxa" w:w="2160"/>
          </w:tcPr>
          <w:p>
            <w:r>
              <w:t>test_time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测试时间</w:t>
            </w:r>
          </w:p>
        </w:tc>
      </w:tr>
      <w:tr>
        <w:tc>
          <w:tcPr>
            <w:tcW w:type="dxa" w:w="2160"/>
          </w:tcPr>
          <w:p>
            <w:r>
              <w:t>memo</w:t>
            </w:r>
          </w:p>
        </w:tc>
        <w:tc>
          <w:tcPr>
            <w:tcW w:type="dxa" w:w="2160"/>
          </w:tcPr>
          <w:p>
            <w:r>
              <w:t>varchar(2000)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其它备注</w:t>
            </w:r>
          </w:p>
        </w:tc>
      </w:tr>
      <w:tr>
        <w:tc>
          <w:tcPr>
            <w:tcW w:type="dxa" w:w="2160"/>
          </w:tcPr>
          <w:p>
            <w:r>
              <w:t>create_time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创建时间</w:t>
            </w:r>
          </w:p>
        </w:tc>
      </w:tr>
      <w:tr>
        <w:tc>
          <w:tcPr>
            <w:tcW w:type="dxa" w:w="2160"/>
          </w:tcPr>
          <w:p>
            <w:r>
              <w:t>update_time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更新时间</w:t>
            </w:r>
          </w:p>
        </w:tc>
      </w:tr>
      <w:tr>
        <w:tc>
          <w:tcPr>
            <w:tcW w:type="dxa" w:w="2160"/>
          </w:tcPr>
          <w:p>
            <w:r>
              <w:t>create_user_id</w:t>
            </w:r>
          </w:p>
        </w:tc>
        <w:tc>
          <w:tcPr>
            <w:tcW w:type="dxa" w:w="2160"/>
          </w:tcPr>
          <w:p>
            <w:r>
              <w:t>varchar(20)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创建者用户id</w:t>
            </w:r>
          </w:p>
        </w:tc>
      </w:tr>
      <w:tr>
        <w:tc>
          <w:tcPr>
            <w:tcW w:type="dxa" w:w="2160"/>
          </w:tcPr>
          <w:p>
            <w:r>
              <w:t>update_user_id</w:t>
            </w:r>
          </w:p>
        </w:tc>
        <w:tc>
          <w:tcPr>
            <w:tcW w:type="dxa" w:w="2160"/>
          </w:tcPr>
          <w:p>
            <w:r>
              <w:t>varchar(20)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更新者用户id</w:t>
            </w:r>
          </w:p>
        </w:tc>
      </w:tr>
      <w:tr>
        <w:tc>
          <w:tcPr>
            <w:tcW w:type="dxa" w:w="2160"/>
          </w:tcPr>
          <w:p>
            <w:r>
              <w:t>is_deleted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是否删除：0-否；1-是</w:t>
            </w:r>
          </w:p>
        </w:tc>
      </w:tr>
      <w:tr>
        <w:tc>
          <w:tcPr>
            <w:tcW w:type="dxa" w:w="2160"/>
          </w:tcPr>
          <w:p>
            <w:r>
              <w:t>enable_mark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是否允许：0-否；1-是</w:t>
            </w:r>
          </w:p>
        </w:tc>
      </w:tr>
    </w:tbl>
    <w:p>
      <w:pPr>
        <w:jc w:val="center"/>
      </w:pPr>
      <w:r>
        <w:t>表3.7</w:t>
      </w:r>
    </w:p>
    <w:p>
      <w:r>
        <w:t>图画表包括主要2个字段，主要定义如表3.8所示。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字段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是否为空</w:t>
            </w:r>
          </w:p>
        </w:tc>
        <w:tc>
          <w:tcPr>
            <w:tcW w:type="dxa" w:w="2160"/>
          </w:tcPr>
          <w:p>
            <w:r>
              <w:t>备注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画布编号</w:t>
            </w:r>
          </w:p>
        </w:tc>
      </w:tr>
      <w:tr>
        <w:tc>
          <w:tcPr>
            <w:tcW w:type="dxa" w:w="2160"/>
          </w:tcPr>
          <w:p>
            <w:r>
              <w:t>content</w:t>
            </w:r>
          </w:p>
        </w:tc>
        <w:tc>
          <w:tcPr>
            <w:tcW w:type="dxa" w:w="2160"/>
          </w:tcPr>
          <w:p>
            <w:r>
              <w:t>longtext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画布内容</w:t>
            </w:r>
          </w:p>
        </w:tc>
      </w:tr>
    </w:tbl>
    <w:p>
      <w:pPr>
        <w:jc w:val="center"/>
      </w:pPr>
      <w:r>
        <w:t>表3.8</w:t>
      </w:r>
    </w:p>
    <w:p>
      <w:r>
        <w:t>试卷表包括主要17个字段，主要定义如表3.9所示。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字段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是否为空</w:t>
            </w:r>
          </w:p>
        </w:tc>
        <w:tc>
          <w:tcPr>
            <w:tcW w:type="dxa" w:w="2160"/>
          </w:tcPr>
          <w:p>
            <w:r>
              <w:t>备注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记录id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试卷名称</w:t>
            </w:r>
          </w:p>
        </w:tc>
      </w:tr>
      <w:tr>
        <w:tc>
          <w:tcPr>
            <w:tcW w:type="dxa" w:w="2160"/>
          </w:tcPr>
          <w:p>
            <w:r>
              <w:t>subject_id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学科</w:t>
            </w:r>
          </w:p>
        </w:tc>
      </w:tr>
      <w:tr>
        <w:tc>
          <w:tcPr>
            <w:tcW w:type="dxa" w:w="2160"/>
          </w:tcPr>
          <w:p>
            <w:r>
              <w:t>paper_type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试卷类型( 1固定试卷  2临时试卷 3班级试卷 4.时段试卷 5.推送试卷)</w:t>
            </w:r>
          </w:p>
        </w:tc>
      </w:tr>
      <w:tr>
        <w:tc>
          <w:tcPr>
            <w:tcW w:type="dxa" w:w="2160"/>
          </w:tcPr>
          <w:p>
            <w:r>
              <w:t>grade_level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级别</w:t>
            </w:r>
          </w:p>
        </w:tc>
      </w:tr>
      <w:tr>
        <w:tc>
          <w:tcPr>
            <w:tcW w:type="dxa" w:w="2160"/>
          </w:tcPr>
          <w:p>
            <w:r>
              <w:t>score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试卷总分(千分制)</w:t>
            </w:r>
          </w:p>
        </w:tc>
      </w:tr>
      <w:tr>
        <w:tc>
          <w:tcPr>
            <w:tcW w:type="dxa" w:w="2160"/>
          </w:tcPr>
          <w:p>
            <w:r>
              <w:t>question_count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题目数量</w:t>
            </w:r>
          </w:p>
        </w:tc>
      </w:tr>
      <w:tr>
        <w:tc>
          <w:tcPr>
            <w:tcW w:type="dxa" w:w="2160"/>
          </w:tcPr>
          <w:p>
            <w:r>
              <w:t>suggest_time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建议时长(分钟)</w:t>
            </w:r>
          </w:p>
        </w:tc>
      </w:tr>
      <w:tr>
        <w:tc>
          <w:tcPr>
            <w:tcW w:type="dxa" w:w="2160"/>
          </w:tcPr>
          <w:p>
            <w:r>
              <w:t>limit_start_time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时段试卷 开始时间</w:t>
            </w:r>
          </w:p>
        </w:tc>
      </w:tr>
      <w:tr>
        <w:tc>
          <w:tcPr>
            <w:tcW w:type="dxa" w:w="2160"/>
          </w:tcPr>
          <w:p>
            <w:r>
              <w:t>limit_end_time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时段试卷的结束时间</w:t>
            </w:r>
          </w:p>
        </w:tc>
      </w:tr>
      <w:tr>
        <w:tc>
          <w:tcPr>
            <w:tcW w:type="dxa" w:w="2160"/>
          </w:tcPr>
          <w:p>
            <w:r>
              <w:t>frame_text_content_id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试卷框架</w:t>
            </w:r>
          </w:p>
        </w:tc>
      </w:tr>
      <w:tr>
        <w:tc>
          <w:tcPr>
            <w:tcW w:type="dxa" w:w="2160"/>
          </w:tcPr>
          <w:p>
            <w:r>
              <w:t>create_user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创建的用户</w:t>
            </w:r>
          </w:p>
        </w:tc>
      </w:tr>
      <w:tr>
        <w:tc>
          <w:tcPr>
            <w:tcW w:type="dxa" w:w="2160"/>
          </w:tcPr>
          <w:p>
            <w:r>
              <w:t>create_time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创建时间</w:t>
            </w:r>
          </w:p>
        </w:tc>
      </w:tr>
      <w:tr>
        <w:tc>
          <w:tcPr>
            <w:tcW w:type="dxa" w:w="2160"/>
          </w:tcPr>
          <w:p>
            <w:r>
              <w:t>deleted</w:t>
            </w:r>
          </w:p>
        </w:tc>
        <w:tc>
          <w:tcPr>
            <w:tcW w:type="dxa" w:w="2160"/>
          </w:tcPr>
          <w:p>
            <w:r>
              <w:t>bit(1)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是否删除</w:t>
            </w:r>
          </w:p>
        </w:tc>
      </w:tr>
      <w:tr>
        <w:tc>
          <w:tcPr>
            <w:tcW w:type="dxa" w:w="2160"/>
          </w:tcPr>
          <w:p>
            <w:r>
              <w:t>task_exam_id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任务考试id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用户id</w:t>
            </w:r>
          </w:p>
        </w:tc>
      </w:tr>
      <w:tr>
        <w:tc>
          <w:tcPr>
            <w:tcW w:type="dxa" w:w="2160"/>
          </w:tcPr>
          <w:p>
            <w:r>
              <w:t>tenant_id</w:t>
            </w:r>
          </w:p>
        </w:tc>
        <w:tc>
          <w:tcPr>
            <w:tcW w:type="dxa" w:w="2160"/>
          </w:tcPr>
          <w:p>
            <w:r>
              <w:t>varchar(20)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租户id</w:t>
            </w:r>
          </w:p>
        </w:tc>
      </w:tr>
    </w:tbl>
    <w:p>
      <w:pPr>
        <w:jc w:val="center"/>
      </w:pPr>
      <w:r>
        <w:t>表3.9</w:t>
      </w:r>
    </w:p>
    <w:p>
      <w:r>
        <w:t>租户试卷表包括主要3个字段，主要定义如表3.10所示。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字段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是否为空</w:t>
            </w:r>
          </w:p>
        </w:tc>
        <w:tc>
          <w:tcPr>
            <w:tcW w:type="dxa" w:w="2160"/>
          </w:tcPr>
          <w:p>
            <w:r>
              <w:t>备注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tenant_id</w:t>
            </w:r>
          </w:p>
        </w:tc>
        <w:tc>
          <w:tcPr>
            <w:tcW w:type="dxa" w:w="2160"/>
          </w:tcPr>
          <w:p>
            <w:r>
              <w:t>varchar(20)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租户</w:t>
            </w:r>
          </w:p>
        </w:tc>
      </w:tr>
      <w:tr>
        <w:tc>
          <w:tcPr>
            <w:tcW w:type="dxa" w:w="2160"/>
          </w:tcPr>
          <w:p>
            <w:r>
              <w:t>exam_paper_id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试卷</w:t>
            </w:r>
          </w:p>
        </w:tc>
      </w:tr>
    </w:tbl>
    <w:p>
      <w:pPr>
        <w:jc w:val="center"/>
      </w:pPr>
      <w:r>
        <w:t>表3.10</w:t>
      </w:r>
    </w:p>
    <w:p>
      <w:r>
        <w:t>工作链接表包括主要3个字段，主要定义如表3.11所示。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字段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是否为空</w:t>
            </w:r>
          </w:p>
        </w:tc>
        <w:tc>
          <w:tcPr>
            <w:tcW w:type="dxa" w:w="2160"/>
          </w:tcPr>
          <w:p>
            <w:r>
              <w:t>备注</w:t>
            </w:r>
          </w:p>
        </w:tc>
      </w:tr>
      <w:tr>
        <w:tc>
          <w:tcPr>
            <w:tcW w:type="dxa" w:w="2160"/>
          </w:tcPr>
          <w:p>
            <w:r>
              <w:t>job_link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idx</w:t>
            </w:r>
          </w:p>
        </w:tc>
        <w:tc>
          <w:tcPr>
            <w:tcW w:type="dxa" w:w="2160"/>
          </w:tcPr>
          <w:p>
            <w:r>
              <w:t>int(255)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/>
          </w:p>
        </w:tc>
      </w:tr>
    </w:tbl>
    <w:p>
      <w:pPr>
        <w:jc w:val="center"/>
      </w:pPr>
      <w:r>
        <w:t>表3.11</w:t>
      </w:r>
    </w:p>
    <w:p>
      <w:r>
        <w:t>章节表包括主要8个字段，主要定义如表3.12所示。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字段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是否为空</w:t>
            </w:r>
          </w:p>
        </w:tc>
        <w:tc>
          <w:tcPr>
            <w:tcW w:type="dxa" w:w="2160"/>
          </w:tcPr>
          <w:p>
            <w:r>
              <w:t>备注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记录id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章节知识点</w:t>
            </w:r>
          </w:p>
        </w:tc>
      </w:tr>
      <w:tr>
        <w:tc>
          <w:tcPr>
            <w:tcW w:type="dxa" w:w="2160"/>
          </w:tcPr>
          <w:p>
            <w:r>
              <w:t>subject_id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学科id</w:t>
            </w:r>
          </w:p>
        </w:tc>
      </w:tr>
      <w:tr>
        <w:tc>
          <w:tcPr>
            <w:tcW w:type="dxa" w:w="2160"/>
          </w:tcPr>
          <w:p>
            <w:r>
              <w:t>subject_name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所属学科名</w:t>
            </w:r>
          </w:p>
        </w:tc>
      </w:tr>
      <w:tr>
        <w:tc>
          <w:tcPr>
            <w:tcW w:type="dxa" w:w="2160"/>
          </w:tcPr>
          <w:p>
            <w:r>
              <w:t>grade_level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所属年级</w:t>
            </w:r>
          </w:p>
        </w:tc>
      </w:tr>
      <w:tr>
        <w:tc>
          <w:tcPr>
            <w:tcW w:type="dxa" w:w="2160"/>
          </w:tcPr>
          <w:p>
            <w:r>
              <w:t>level_name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年级名称</w:t>
            </w:r>
          </w:p>
        </w:tc>
      </w:tr>
      <w:tr>
        <w:tc>
          <w:tcPr>
            <w:tcW w:type="dxa" w:w="2160"/>
          </w:tcPr>
          <w:p>
            <w:r>
              <w:t>deleted</w:t>
            </w:r>
          </w:p>
        </w:tc>
        <w:tc>
          <w:tcPr>
            <w:tcW w:type="dxa" w:w="2160"/>
          </w:tcPr>
          <w:p>
            <w:r>
              <w:t>bit(1)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是不是删除</w:t>
            </w:r>
          </w:p>
        </w:tc>
      </w:tr>
      <w:tr>
        <w:tc>
          <w:tcPr>
            <w:tcW w:type="dxa" w:w="2160"/>
          </w:tcPr>
          <w:p>
            <w:r>
              <w:t>tenant_id</w:t>
            </w:r>
          </w:p>
        </w:tc>
        <w:tc>
          <w:tcPr>
            <w:tcW w:type="dxa" w:w="2160"/>
          </w:tcPr>
          <w:p>
            <w:r>
              <w:t>varchar(20)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租户id</w:t>
            </w:r>
          </w:p>
        </w:tc>
      </w:tr>
    </w:tbl>
    <w:p>
      <w:pPr>
        <w:jc w:val="center"/>
      </w:pPr>
      <w:r>
        <w:t>表3.12</w:t>
      </w:r>
    </w:p>
    <w:p>
      <w:r>
        <w:t>租户表包括主要3个字段，主要定义如表3.13所示。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字段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是否为空</w:t>
            </w:r>
          </w:p>
        </w:tc>
        <w:tc>
          <w:tcPr>
            <w:tcW w:type="dxa" w:w="2160"/>
          </w:tcPr>
          <w:p>
            <w:r>
              <w:t>备注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名字</w:t>
            </w:r>
          </w:p>
        </w:tc>
      </w:tr>
      <w:tr>
        <w:tc>
          <w:tcPr>
            <w:tcW w:type="dxa" w:w="2160"/>
          </w:tcPr>
          <w:p>
            <w:r>
              <w:t>tenant_id</w:t>
            </w:r>
          </w:p>
        </w:tc>
        <w:tc>
          <w:tcPr>
            <w:tcW w:type="dxa" w:w="2160"/>
          </w:tcPr>
          <w:p>
            <w:r>
              <w:t>varchar(20)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租户</w:t>
            </w:r>
          </w:p>
        </w:tc>
      </w:tr>
    </w:tbl>
    <w:p>
      <w:pPr>
        <w:jc w:val="center"/>
      </w:pPr>
      <w:r>
        <w:t>表3.13</w:t>
      </w:r>
    </w:p>
    <w:p>
      <w:r>
        <w:t>消息表包括主要10个字段，主要定义如表3.14所示。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字段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是否为空</w:t>
            </w:r>
          </w:p>
        </w:tc>
        <w:tc>
          <w:tcPr>
            <w:tcW w:type="dxa" w:w="2160"/>
          </w:tcPr>
          <w:p>
            <w:r>
              <w:t>备注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标题</w:t>
            </w:r>
          </w:p>
        </w:tc>
      </w:tr>
      <w:tr>
        <w:tc>
          <w:tcPr>
            <w:tcW w:type="dxa" w:w="2160"/>
          </w:tcPr>
          <w:p>
            <w:r>
              <w:t>content</w:t>
            </w:r>
          </w:p>
        </w:tc>
        <w:tc>
          <w:tcPr>
            <w:tcW w:type="dxa" w:w="2160"/>
          </w:tcPr>
          <w:p>
            <w:r>
              <w:t>varchar(500)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内容</w:t>
            </w:r>
          </w:p>
        </w:tc>
      </w:tr>
      <w:tr>
        <w:tc>
          <w:tcPr>
            <w:tcW w:type="dxa" w:w="2160"/>
          </w:tcPr>
          <w:p>
            <w:r>
              <w:t>create_time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创建时间</w:t>
            </w:r>
          </w:p>
        </w:tc>
      </w:tr>
      <w:tr>
        <w:tc>
          <w:tcPr>
            <w:tcW w:type="dxa" w:w="2160"/>
          </w:tcPr>
          <w:p>
            <w:r>
              <w:t>send_user_id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发送者用户ID</w:t>
            </w:r>
          </w:p>
        </w:tc>
      </w:tr>
      <w:tr>
        <w:tc>
          <w:tcPr>
            <w:tcW w:type="dxa" w:w="2160"/>
          </w:tcPr>
          <w:p>
            <w:r>
              <w:t>send_user_name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发送者用户名</w:t>
            </w:r>
          </w:p>
        </w:tc>
      </w:tr>
      <w:tr>
        <w:tc>
          <w:tcPr>
            <w:tcW w:type="dxa" w:w="2160"/>
          </w:tcPr>
          <w:p>
            <w:r>
              <w:t>send_real_name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发送者真实姓名</w:t>
            </w:r>
          </w:p>
        </w:tc>
      </w:tr>
      <w:tr>
        <w:tc>
          <w:tcPr>
            <w:tcW w:type="dxa" w:w="2160"/>
          </w:tcPr>
          <w:p>
            <w:r>
              <w:t>receive_user_count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接收人数</w:t>
            </w:r>
          </w:p>
        </w:tc>
      </w:tr>
      <w:tr>
        <w:tc>
          <w:tcPr>
            <w:tcW w:type="dxa" w:w="2160"/>
          </w:tcPr>
          <w:p>
            <w:r>
              <w:t>read_count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已读人数</w:t>
            </w:r>
          </w:p>
        </w:tc>
      </w:tr>
      <w:tr>
        <w:tc>
          <w:tcPr>
            <w:tcW w:type="dxa" w:w="2160"/>
          </w:tcPr>
          <w:p>
            <w:r>
              <w:t>tenant_id</w:t>
            </w:r>
          </w:p>
        </w:tc>
        <w:tc>
          <w:tcPr>
            <w:tcW w:type="dxa" w:w="2160"/>
          </w:tcPr>
          <w:p>
            <w:r>
              <w:t>varchar(20)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租户</w:t>
            </w:r>
          </w:p>
        </w:tc>
      </w:tr>
    </w:tbl>
    <w:p>
      <w:pPr>
        <w:jc w:val="center"/>
      </w:pPr>
      <w:r>
        <w:t>表3.14</w:t>
      </w:r>
    </w:p>
    <w:p>
      <w:r>
        <w:t>文本内容表包括主要5个字段，主要定义如表3.15所示。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字段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是否为空</w:t>
            </w:r>
          </w:p>
        </w:tc>
        <w:tc>
          <w:tcPr>
            <w:tcW w:type="dxa" w:w="2160"/>
          </w:tcPr>
          <w:p>
            <w:r>
              <w:t>备注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content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内容</w:t>
            </w:r>
          </w:p>
        </w:tc>
      </w:tr>
      <w:tr>
        <w:tc>
          <w:tcPr>
            <w:tcW w:type="dxa" w:w="2160"/>
          </w:tcPr>
          <w:p>
            <w:r>
              <w:t>create_time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创建时间</w:t>
            </w:r>
          </w:p>
        </w:tc>
      </w:tr>
      <w:tr>
        <w:tc>
          <w:tcPr>
            <w:tcW w:type="dxa" w:w="2160"/>
          </w:tcPr>
          <w:p>
            <w:r>
              <w:t>tenant_id</w:t>
            </w:r>
          </w:p>
        </w:tc>
        <w:tc>
          <w:tcPr>
            <w:tcW w:type="dxa" w:w="2160"/>
          </w:tcPr>
          <w:p>
            <w:r>
              <w:t>varchar(20)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租户</w:t>
            </w:r>
          </w:p>
        </w:tc>
      </w:tr>
      <w:tr>
        <w:tc>
          <w:tcPr>
            <w:tcW w:type="dxa" w:w="2160"/>
          </w:tcPr>
          <w:p>
            <w:r>
              <w:t>keywords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关键词</w:t>
            </w:r>
          </w:p>
        </w:tc>
      </w:tr>
    </w:tbl>
    <w:p>
      <w:pPr>
        <w:jc w:val="center"/>
      </w:pPr>
      <w:r>
        <w:t>表3.15</w:t>
      </w:r>
    </w:p>
    <w:p>
      <w:r>
        <w:t>表包括主要6个字段，主要定义如表3.16所示。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字段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是否为空</w:t>
            </w:r>
          </w:p>
        </w:tc>
        <w:tc>
          <w:tcPr>
            <w:tcW w:type="dxa" w:w="2160"/>
          </w:tcPr>
          <w:p>
            <w:r>
              <w:t>备注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task_exam_id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考试任务</w:t>
            </w:r>
          </w:p>
        </w:tc>
      </w:tr>
      <w:tr>
        <w:tc>
          <w:tcPr>
            <w:tcW w:type="dxa" w:w="2160"/>
          </w:tcPr>
          <w:p>
            <w:r>
              <w:t>create_user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创建者</w:t>
            </w:r>
          </w:p>
        </w:tc>
      </w:tr>
      <w:tr>
        <w:tc>
          <w:tcPr>
            <w:tcW w:type="dxa" w:w="2160"/>
          </w:tcPr>
          <w:p>
            <w:r>
              <w:t>create_time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创建时间</w:t>
            </w:r>
          </w:p>
        </w:tc>
      </w:tr>
      <w:tr>
        <w:tc>
          <w:tcPr>
            <w:tcW w:type="dxa" w:w="2160"/>
          </w:tcPr>
          <w:p>
            <w:r>
              <w:t>text_content_id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任务完成情况</w:t>
            </w:r>
          </w:p>
        </w:tc>
      </w:tr>
      <w:tr>
        <w:tc>
          <w:tcPr>
            <w:tcW w:type="dxa" w:w="2160"/>
          </w:tcPr>
          <w:p>
            <w:r>
              <w:t>tenant_id</w:t>
            </w:r>
          </w:p>
        </w:tc>
        <w:tc>
          <w:tcPr>
            <w:tcW w:type="dxa" w:w="2160"/>
          </w:tcPr>
          <w:p>
            <w:r>
              <w:t>varchar(20)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租户</w:t>
            </w:r>
          </w:p>
        </w:tc>
      </w:tr>
    </w:tbl>
    <w:p>
      <w:pPr>
        <w:jc w:val="center"/>
      </w:pPr>
      <w:r>
        <w:t>表3.16</w:t>
      </w:r>
    </w:p>
    <w:p>
      <w:r>
        <w:t>问题图画配对表包括主要3个字段，主要定义如表3.17所示。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字段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是否为空</w:t>
            </w:r>
          </w:p>
        </w:tc>
        <w:tc>
          <w:tcPr>
            <w:tcW w:type="dxa" w:w="2160"/>
          </w:tcPr>
          <w:p>
            <w:r>
              <w:t>备注</w:t>
            </w:r>
          </w:p>
        </w:tc>
      </w:tr>
      <w:tr>
        <w:tc>
          <w:tcPr>
            <w:tcW w:type="dxa" w:w="2160"/>
          </w:tcPr>
          <w:p>
            <w:r>
              <w:t>draw_id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图画id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记录id</w:t>
            </w:r>
          </w:p>
        </w:tc>
      </w:tr>
      <w:tr>
        <w:tc>
          <w:tcPr>
            <w:tcW w:type="dxa" w:w="2160"/>
          </w:tcPr>
          <w:p>
            <w:r>
              <w:t>question_id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问题id</w:t>
            </w:r>
          </w:p>
        </w:tc>
      </w:tr>
    </w:tbl>
    <w:p>
      <w:pPr>
        <w:jc w:val="center"/>
      </w:pPr>
      <w:r>
        <w:t>表3.17</w:t>
      </w:r>
    </w:p>
    <w:p>
      <w:r>
        <w:t>用户令牌表包括主要8个字段，主要定义如表3.18所示。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字段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是否为空</w:t>
            </w:r>
          </w:p>
        </w:tc>
        <w:tc>
          <w:tcPr>
            <w:tcW w:type="dxa" w:w="2160"/>
          </w:tcPr>
          <w:p>
            <w:r>
              <w:t>备注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token</w:t>
            </w:r>
          </w:p>
        </w:tc>
        <w:tc>
          <w:tcPr>
            <w:tcW w:type="dxa" w:w="2160"/>
          </w:tcPr>
          <w:p>
            <w:r>
              <w:t>varchar(36)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token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用户Id</w:t>
            </w:r>
          </w:p>
        </w:tc>
      </w:tr>
      <w:tr>
        <w:tc>
          <w:tcPr>
            <w:tcW w:type="dxa" w:w="2160"/>
          </w:tcPr>
          <w:p>
            <w:r>
              <w:t>wx_open_id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微信openId</w:t>
            </w:r>
          </w:p>
        </w:tc>
      </w:tr>
      <w:tr>
        <w:tc>
          <w:tcPr>
            <w:tcW w:type="dxa" w:w="2160"/>
          </w:tcPr>
          <w:p>
            <w:r>
              <w:t>create_time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创建时间</w:t>
            </w:r>
          </w:p>
        </w:tc>
      </w:tr>
      <w:tr>
        <w:tc>
          <w:tcPr>
            <w:tcW w:type="dxa" w:w="2160"/>
          </w:tcPr>
          <w:p>
            <w:r>
              <w:t>end_time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结束时间</w:t>
            </w:r>
          </w:p>
        </w:tc>
      </w:tr>
      <w:tr>
        <w:tc>
          <w:tcPr>
            <w:tcW w:type="dxa" w:w="2160"/>
          </w:tcPr>
          <w:p>
            <w:r>
              <w:t>user_name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用户名</w:t>
            </w:r>
          </w:p>
        </w:tc>
      </w:tr>
      <w:tr>
        <w:tc>
          <w:tcPr>
            <w:tcW w:type="dxa" w:w="2160"/>
          </w:tcPr>
          <w:p>
            <w:r>
              <w:t>tenant_id</w:t>
            </w:r>
          </w:p>
        </w:tc>
        <w:tc>
          <w:tcPr>
            <w:tcW w:type="dxa" w:w="2160"/>
          </w:tcPr>
          <w:p>
            <w:r>
              <w:t>varchar(20)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租户</w:t>
            </w:r>
          </w:p>
        </w:tc>
      </w:tr>
    </w:tbl>
    <w:p>
      <w:pPr>
        <w:jc w:val="center"/>
      </w:pPr>
      <w:r>
        <w:t>表3.18</w:t>
      </w:r>
    </w:p>
    <w:p>
      <w:r>
        <w:t>用户表包括主要20个字段，主要定义如表3.19所示。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字段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是否为空</w:t>
            </w:r>
          </w:p>
        </w:tc>
        <w:tc>
          <w:tcPr>
            <w:tcW w:type="dxa" w:w="2160"/>
          </w:tcPr>
          <w:p>
            <w:r>
              <w:t>备注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user_uuid</w:t>
            </w:r>
          </w:p>
        </w:tc>
        <w:tc>
          <w:tcPr>
            <w:tcW w:type="dxa" w:w="2160"/>
          </w:tcPr>
          <w:p>
            <w:r>
              <w:t>varchar(36)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用户唯一id</w:t>
            </w:r>
          </w:p>
        </w:tc>
      </w:tr>
      <w:tr>
        <w:tc>
          <w:tcPr>
            <w:tcW w:type="dxa" w:w="2160"/>
          </w:tcPr>
          <w:p>
            <w:r>
              <w:t>user_name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用户名</w:t>
            </w:r>
          </w:p>
        </w:tc>
      </w:tr>
      <w:tr>
        <w:tc>
          <w:tcPr>
            <w:tcW w:type="dxa" w:w="2160"/>
          </w:tcPr>
          <w:p>
            <w:r>
              <w:t>password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密码</w:t>
            </w:r>
          </w:p>
        </w:tc>
      </w:tr>
      <w:tr>
        <w:tc>
          <w:tcPr>
            <w:tcW w:type="dxa" w:w="2160"/>
          </w:tcPr>
          <w:p>
            <w:r>
              <w:t>real_name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真实姓名</w:t>
            </w:r>
          </w:p>
        </w:tc>
      </w:tr>
      <w:tr>
        <w:tc>
          <w:tcPr>
            <w:tcW w:type="dxa" w:w="2160"/>
          </w:tcPr>
          <w:p>
            <w:r>
              <w:t>age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年龄</w:t>
            </w:r>
          </w:p>
        </w:tc>
      </w:tr>
      <w:tr>
        <w:tc>
          <w:tcPr>
            <w:tcW w:type="dxa" w:w="2160"/>
          </w:tcPr>
          <w:p>
            <w:r>
              <w:t>sex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性别（1.男 2女）</w:t>
            </w:r>
          </w:p>
        </w:tc>
      </w:tr>
      <w:tr>
        <w:tc>
          <w:tcPr>
            <w:tcW w:type="dxa" w:w="2160"/>
          </w:tcPr>
          <w:p>
            <w:r>
              <w:t>birth_day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生日</w:t>
            </w:r>
          </w:p>
        </w:tc>
      </w:tr>
      <w:tr>
        <w:tc>
          <w:tcPr>
            <w:tcW w:type="dxa" w:w="2160"/>
          </w:tcPr>
          <w:p>
            <w:r>
              <w:t>user_level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学生年级(1-12)</w:t>
            </w:r>
          </w:p>
        </w:tc>
      </w:tr>
      <w:tr>
        <w:tc>
          <w:tcPr>
            <w:tcW w:type="dxa" w:w="2160"/>
          </w:tcPr>
          <w:p>
            <w:r>
              <w:t>phone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手机</w:t>
            </w:r>
          </w:p>
        </w:tc>
      </w:tr>
      <w:tr>
        <w:tc>
          <w:tcPr>
            <w:tcW w:type="dxa" w:w="2160"/>
          </w:tcPr>
          <w:p>
            <w:r>
              <w:t>role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角色（1.学生 2.老师 3.管理员）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状态（1.启用 2禁用）</w:t>
            </w:r>
          </w:p>
        </w:tc>
      </w:tr>
      <w:tr>
        <w:tc>
          <w:tcPr>
            <w:tcW w:type="dxa" w:w="2160"/>
          </w:tcPr>
          <w:p>
            <w:r>
              <w:t>image_path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头像地址</w:t>
            </w:r>
          </w:p>
        </w:tc>
      </w:tr>
      <w:tr>
        <w:tc>
          <w:tcPr>
            <w:tcW w:type="dxa" w:w="2160"/>
          </w:tcPr>
          <w:p>
            <w:r>
              <w:t>create_time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创建时间</w:t>
            </w:r>
          </w:p>
        </w:tc>
      </w:tr>
      <w:tr>
        <w:tc>
          <w:tcPr>
            <w:tcW w:type="dxa" w:w="2160"/>
          </w:tcPr>
          <w:p>
            <w:r>
              <w:t>modify_time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修改时间</w:t>
            </w:r>
          </w:p>
        </w:tc>
      </w:tr>
      <w:tr>
        <w:tc>
          <w:tcPr>
            <w:tcW w:type="dxa" w:w="2160"/>
          </w:tcPr>
          <w:p>
            <w:r>
              <w:t>last_active_time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上次活跃时间</w:t>
            </w:r>
          </w:p>
        </w:tc>
      </w:tr>
      <w:tr>
        <w:tc>
          <w:tcPr>
            <w:tcW w:type="dxa" w:w="2160"/>
          </w:tcPr>
          <w:p>
            <w:r>
              <w:t>deleted</w:t>
            </w:r>
          </w:p>
        </w:tc>
        <w:tc>
          <w:tcPr>
            <w:tcW w:type="dxa" w:w="2160"/>
          </w:tcPr>
          <w:p>
            <w:r>
              <w:t>bit(1)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是否删除</w:t>
            </w:r>
          </w:p>
        </w:tc>
      </w:tr>
      <w:tr>
        <w:tc>
          <w:tcPr>
            <w:tcW w:type="dxa" w:w="2160"/>
          </w:tcPr>
          <w:p>
            <w:r>
              <w:t>wx_open_id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微信openId</w:t>
            </w:r>
          </w:p>
        </w:tc>
      </w:tr>
      <w:tr>
        <w:tc>
          <w:tcPr>
            <w:tcW w:type="dxa" w:w="2160"/>
          </w:tcPr>
          <w:p>
            <w:r>
              <w:t>tenant_id</w:t>
            </w:r>
          </w:p>
        </w:tc>
        <w:tc>
          <w:tcPr>
            <w:tcW w:type="dxa" w:w="2160"/>
          </w:tcPr>
          <w:p>
            <w:r>
              <w:t>varchar(20)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租户</w:t>
            </w:r>
          </w:p>
        </w:tc>
      </w:tr>
      <w:tr>
        <w:tc>
          <w:tcPr>
            <w:tcW w:type="dxa" w:w="2160"/>
          </w:tcPr>
          <w:p>
            <w:r>
              <w:t>comment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注释</w:t>
            </w:r>
          </w:p>
        </w:tc>
      </w:tr>
    </w:tbl>
    <w:p>
      <w:pPr>
        <w:jc w:val="center"/>
      </w:pPr>
      <w:r>
        <w:t>表3.19</w:t>
      </w:r>
    </w:p>
    <w:p>
      <w:r>
        <w:t>试卷问题客户回答表包括主要17个字段，主要定义如表3.20所示。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字段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是否为空</w:t>
            </w:r>
          </w:p>
        </w:tc>
        <w:tc>
          <w:tcPr>
            <w:tcW w:type="dxa" w:w="2160"/>
          </w:tcPr>
          <w:p>
            <w:r>
              <w:t>备注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question_id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题目Id</w:t>
            </w:r>
          </w:p>
        </w:tc>
      </w:tr>
      <w:tr>
        <w:tc>
          <w:tcPr>
            <w:tcW w:type="dxa" w:w="2160"/>
          </w:tcPr>
          <w:p>
            <w:r>
              <w:t>exam_paper_id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答案Id</w:t>
            </w:r>
          </w:p>
        </w:tc>
      </w:tr>
      <w:tr>
        <w:tc>
          <w:tcPr>
            <w:tcW w:type="dxa" w:w="2160"/>
          </w:tcPr>
          <w:p>
            <w:r>
              <w:t>exam_paper_answer_id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考试卷答案id</w:t>
            </w:r>
          </w:p>
        </w:tc>
      </w:tr>
      <w:tr>
        <w:tc>
          <w:tcPr>
            <w:tcW w:type="dxa" w:w="2160"/>
          </w:tcPr>
          <w:p>
            <w:r>
              <w:t>question_type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题型</w:t>
            </w:r>
          </w:p>
        </w:tc>
      </w:tr>
      <w:tr>
        <w:tc>
          <w:tcPr>
            <w:tcW w:type="dxa" w:w="2160"/>
          </w:tcPr>
          <w:p>
            <w:r>
              <w:t>subject_id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学科</w:t>
            </w:r>
          </w:p>
        </w:tc>
      </w:tr>
      <w:tr>
        <w:tc>
          <w:tcPr>
            <w:tcW w:type="dxa" w:w="2160"/>
          </w:tcPr>
          <w:p>
            <w:r>
              <w:t>customer_score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得分</w:t>
            </w:r>
          </w:p>
        </w:tc>
      </w:tr>
      <w:tr>
        <w:tc>
          <w:tcPr>
            <w:tcW w:type="dxa" w:w="2160"/>
          </w:tcPr>
          <w:p>
            <w:r>
              <w:t>question_score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题目原始分数</w:t>
            </w:r>
          </w:p>
        </w:tc>
      </w:tr>
      <w:tr>
        <w:tc>
          <w:tcPr>
            <w:tcW w:type="dxa" w:w="2160"/>
          </w:tcPr>
          <w:p>
            <w:r>
              <w:t>question_text_content_id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问题内容</w:t>
            </w:r>
          </w:p>
        </w:tc>
      </w:tr>
      <w:tr>
        <w:tc>
          <w:tcPr>
            <w:tcW w:type="dxa" w:w="2160"/>
          </w:tcPr>
          <w:p>
            <w:r>
              <w:t>answer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做题答案</w:t>
            </w:r>
          </w:p>
        </w:tc>
      </w:tr>
      <w:tr>
        <w:tc>
          <w:tcPr>
            <w:tcW w:type="dxa" w:w="2160"/>
          </w:tcPr>
          <w:p>
            <w:r>
              <w:t>text_content_id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做题内容</w:t>
            </w:r>
          </w:p>
        </w:tc>
      </w:tr>
      <w:tr>
        <w:tc>
          <w:tcPr>
            <w:tcW w:type="dxa" w:w="2160"/>
          </w:tcPr>
          <w:p>
            <w:r>
              <w:t>do_right</w:t>
            </w:r>
          </w:p>
        </w:tc>
        <w:tc>
          <w:tcPr>
            <w:tcW w:type="dxa" w:w="2160"/>
          </w:tcPr>
          <w:p>
            <w:r>
              <w:t>bit(1)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是否正确</w:t>
            </w:r>
          </w:p>
        </w:tc>
      </w:tr>
      <w:tr>
        <w:tc>
          <w:tcPr>
            <w:tcW w:type="dxa" w:w="2160"/>
          </w:tcPr>
          <w:p>
            <w:r>
              <w:t>create_user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做题人</w:t>
            </w:r>
          </w:p>
        </w:tc>
      </w:tr>
      <w:tr>
        <w:tc>
          <w:tcPr>
            <w:tcW w:type="dxa" w:w="2160"/>
          </w:tcPr>
          <w:p>
            <w:r>
              <w:t>create_time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创建时间</w:t>
            </w:r>
          </w:p>
        </w:tc>
      </w:tr>
      <w:tr>
        <w:tc>
          <w:tcPr>
            <w:tcW w:type="dxa" w:w="2160"/>
          </w:tcPr>
          <w:p>
            <w:r>
              <w:t>item_order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题目顺序</w:t>
            </w:r>
          </w:p>
        </w:tc>
      </w:tr>
      <w:tr>
        <w:tc>
          <w:tcPr>
            <w:tcW w:type="dxa" w:w="2160"/>
          </w:tcPr>
          <w:p>
            <w:r>
              <w:t>tenant_id</w:t>
            </w:r>
          </w:p>
        </w:tc>
        <w:tc>
          <w:tcPr>
            <w:tcW w:type="dxa" w:w="2160"/>
          </w:tcPr>
          <w:p>
            <w:r>
              <w:t>varchar(20)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租户</w:t>
            </w:r>
          </w:p>
        </w:tc>
      </w:tr>
      <w:tr>
        <w:tc>
          <w:tcPr>
            <w:tcW w:type="dxa" w:w="2160"/>
          </w:tcPr>
          <w:p>
            <w:r>
              <w:t>draw_io</w:t>
            </w:r>
          </w:p>
        </w:tc>
        <w:tc>
          <w:tcPr>
            <w:tcW w:type="dxa" w:w="2160"/>
          </w:tcPr>
          <w:p>
            <w:r>
              <w:t>longtext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图画</w:t>
            </w:r>
          </w:p>
        </w:tc>
      </w:tr>
    </w:tbl>
    <w:p>
      <w:pPr>
        <w:jc w:val="center"/>
      </w:pPr>
      <w:r>
        <w:t>表3.20</w:t>
      </w:r>
    </w:p>
    <w:p>
      <w:r>
        <w:t>试卷答案表包括主要16个字段，主要定义如表3.21所示。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字段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是否为空</w:t>
            </w:r>
          </w:p>
        </w:tc>
        <w:tc>
          <w:tcPr>
            <w:tcW w:type="dxa" w:w="2160"/>
          </w:tcPr>
          <w:p>
            <w:r>
              <w:t>备注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记录id</w:t>
            </w:r>
          </w:p>
        </w:tc>
      </w:tr>
      <w:tr>
        <w:tc>
          <w:tcPr>
            <w:tcW w:type="dxa" w:w="2160"/>
          </w:tcPr>
          <w:p>
            <w:r>
              <w:t>exam_paper_id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考试id</w:t>
            </w:r>
          </w:p>
        </w:tc>
      </w:tr>
      <w:tr>
        <w:tc>
          <w:tcPr>
            <w:tcW w:type="dxa" w:w="2160"/>
          </w:tcPr>
          <w:p>
            <w:r>
              <w:t>paper_name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试卷名称</w:t>
            </w:r>
          </w:p>
        </w:tc>
      </w:tr>
      <w:tr>
        <w:tc>
          <w:tcPr>
            <w:tcW w:type="dxa" w:w="2160"/>
          </w:tcPr>
          <w:p>
            <w:r>
              <w:t>paper_type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试卷类型( 1固定试卷  2临时试卷 3班级试卷 4.时段试卷 )</w:t>
            </w:r>
          </w:p>
        </w:tc>
      </w:tr>
      <w:tr>
        <w:tc>
          <w:tcPr>
            <w:tcW w:type="dxa" w:w="2160"/>
          </w:tcPr>
          <w:p>
            <w:r>
              <w:t>subject_id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学科</w:t>
            </w:r>
          </w:p>
        </w:tc>
      </w:tr>
      <w:tr>
        <w:tc>
          <w:tcPr>
            <w:tcW w:type="dxa" w:w="2160"/>
          </w:tcPr>
          <w:p>
            <w:r>
              <w:t>system_score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系统判定得分</w:t>
            </w:r>
          </w:p>
        </w:tc>
      </w:tr>
      <w:tr>
        <w:tc>
          <w:tcPr>
            <w:tcW w:type="dxa" w:w="2160"/>
          </w:tcPr>
          <w:p>
            <w:r>
              <w:t>user_score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最终得分(千分制)</w:t>
            </w:r>
          </w:p>
        </w:tc>
      </w:tr>
      <w:tr>
        <w:tc>
          <w:tcPr>
            <w:tcW w:type="dxa" w:w="2160"/>
          </w:tcPr>
          <w:p>
            <w:r>
              <w:t>paper_score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试卷总分</w:t>
            </w:r>
          </w:p>
        </w:tc>
      </w:tr>
      <w:tr>
        <w:tc>
          <w:tcPr>
            <w:tcW w:type="dxa" w:w="2160"/>
          </w:tcPr>
          <w:p>
            <w:r>
              <w:t>question_correct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做对题目数量</w:t>
            </w:r>
          </w:p>
        </w:tc>
      </w:tr>
      <w:tr>
        <w:tc>
          <w:tcPr>
            <w:tcW w:type="dxa" w:w="2160"/>
          </w:tcPr>
          <w:p>
            <w:r>
              <w:t>question_count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题目总数量</w:t>
            </w:r>
          </w:p>
        </w:tc>
      </w:tr>
      <w:tr>
        <w:tc>
          <w:tcPr>
            <w:tcW w:type="dxa" w:w="2160"/>
          </w:tcPr>
          <w:p>
            <w:r>
              <w:t>do_time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做题时间(秒)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试卷状态(1待判分 2完成)</w:t>
            </w:r>
          </w:p>
        </w:tc>
      </w:tr>
      <w:tr>
        <w:tc>
          <w:tcPr>
            <w:tcW w:type="dxa" w:w="2160"/>
          </w:tcPr>
          <w:p>
            <w:r>
              <w:t>create_user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学生</w:t>
            </w:r>
          </w:p>
        </w:tc>
      </w:tr>
      <w:tr>
        <w:tc>
          <w:tcPr>
            <w:tcW w:type="dxa" w:w="2160"/>
          </w:tcPr>
          <w:p>
            <w:r>
              <w:t>create_time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提交时间</w:t>
            </w:r>
          </w:p>
        </w:tc>
      </w:tr>
      <w:tr>
        <w:tc>
          <w:tcPr>
            <w:tcW w:type="dxa" w:w="2160"/>
          </w:tcPr>
          <w:p>
            <w:r>
              <w:t>task_exam_id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试卷任务</w:t>
            </w:r>
          </w:p>
        </w:tc>
      </w:tr>
      <w:tr>
        <w:tc>
          <w:tcPr>
            <w:tcW w:type="dxa" w:w="2160"/>
          </w:tcPr>
          <w:p>
            <w:r>
              <w:t>tenant_id</w:t>
            </w:r>
          </w:p>
        </w:tc>
        <w:tc>
          <w:tcPr>
            <w:tcW w:type="dxa" w:w="2160"/>
          </w:tcPr>
          <w:p>
            <w:r>
              <w:t>varchar(20)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租户</w:t>
            </w:r>
          </w:p>
        </w:tc>
      </w:tr>
    </w:tbl>
    <w:p>
      <w:pPr>
        <w:jc w:val="center"/>
      </w:pPr>
      <w:r>
        <w:t>表3.21</w:t>
      </w:r>
    </w:p>
    <w:p>
      <w:r>
        <w:t>问题2表包括主要14个字段，主要定义如表3.22所示。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字段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是否为空</w:t>
            </w:r>
          </w:p>
        </w:tc>
        <w:tc>
          <w:tcPr>
            <w:tcW w:type="dxa" w:w="2160"/>
          </w:tcPr>
          <w:p>
            <w:r>
              <w:t>备注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question_type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1.单选题  2.多选题  3.判断题 4.填空题 5.简答题</w:t>
            </w:r>
          </w:p>
        </w:tc>
      </w:tr>
      <w:tr>
        <w:tc>
          <w:tcPr>
            <w:tcW w:type="dxa" w:w="2160"/>
          </w:tcPr>
          <w:p>
            <w:r>
              <w:t>subject_id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学科</w:t>
            </w:r>
          </w:p>
        </w:tc>
      </w:tr>
      <w:tr>
        <w:tc>
          <w:tcPr>
            <w:tcW w:type="dxa" w:w="2160"/>
          </w:tcPr>
          <w:p>
            <w:r>
              <w:t>chapter_id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章节</w:t>
            </w:r>
          </w:p>
        </w:tc>
      </w:tr>
      <w:tr>
        <w:tc>
          <w:tcPr>
            <w:tcW w:type="dxa" w:w="2160"/>
          </w:tcPr>
          <w:p>
            <w:r>
              <w:t>score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题目总分(千分制)</w:t>
            </w:r>
          </w:p>
        </w:tc>
      </w:tr>
      <w:tr>
        <w:tc>
          <w:tcPr>
            <w:tcW w:type="dxa" w:w="2160"/>
          </w:tcPr>
          <w:p>
            <w:r>
              <w:t>grade_level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级别</w:t>
            </w:r>
          </w:p>
        </w:tc>
      </w:tr>
      <w:tr>
        <w:tc>
          <w:tcPr>
            <w:tcW w:type="dxa" w:w="2160"/>
          </w:tcPr>
          <w:p>
            <w:r>
              <w:t>difficult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题目难度</w:t>
            </w:r>
          </w:p>
        </w:tc>
      </w:tr>
      <w:tr>
        <w:tc>
          <w:tcPr>
            <w:tcW w:type="dxa" w:w="2160"/>
          </w:tcPr>
          <w:p>
            <w:r>
              <w:t>correct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正确答案</w:t>
            </w:r>
          </w:p>
        </w:tc>
      </w:tr>
      <w:tr>
        <w:tc>
          <w:tcPr>
            <w:tcW w:type="dxa" w:w="2160"/>
          </w:tcPr>
          <w:p>
            <w:r>
              <w:t>info_text_content_id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题目  填空、 题干、解析、答案等信息</w:t>
            </w:r>
          </w:p>
        </w:tc>
      </w:tr>
      <w:tr>
        <w:tc>
          <w:tcPr>
            <w:tcW w:type="dxa" w:w="2160"/>
          </w:tcPr>
          <w:p>
            <w:r>
              <w:t>create_user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创建人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1.正常</w:t>
            </w:r>
          </w:p>
        </w:tc>
      </w:tr>
      <w:tr>
        <w:tc>
          <w:tcPr>
            <w:tcW w:type="dxa" w:w="2160"/>
          </w:tcPr>
          <w:p>
            <w:r>
              <w:t>create_time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创建时间</w:t>
            </w:r>
          </w:p>
        </w:tc>
      </w:tr>
      <w:tr>
        <w:tc>
          <w:tcPr>
            <w:tcW w:type="dxa" w:w="2160"/>
          </w:tcPr>
          <w:p>
            <w:r>
              <w:t>deleted</w:t>
            </w:r>
          </w:p>
        </w:tc>
        <w:tc>
          <w:tcPr>
            <w:tcW w:type="dxa" w:w="2160"/>
          </w:tcPr>
          <w:p>
            <w:r>
              <w:t>bit(1)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tenant_id</w:t>
            </w:r>
          </w:p>
        </w:tc>
        <w:tc>
          <w:tcPr>
            <w:tcW w:type="dxa" w:w="2160"/>
          </w:tcPr>
          <w:p>
            <w:r>
              <w:t>varchar(20)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/>
          </w:p>
        </w:tc>
      </w:tr>
    </w:tbl>
    <w:p>
      <w:pPr>
        <w:jc w:val="center"/>
      </w:pPr>
      <w:r>
        <w:t>表3.22</w:t>
      </w:r>
    </w:p>
    <w:p>
      <w:r>
        <w:t>组件表包括主要8个字段，主要定义如表3.23所示。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字段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是否为空</w:t>
            </w:r>
          </w:p>
        </w:tc>
        <w:tc>
          <w:tcPr>
            <w:tcW w:type="dxa" w:w="2160"/>
          </w:tcPr>
          <w:p>
            <w:r>
              <w:t>备注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编号</w:t>
            </w:r>
          </w:p>
        </w:tc>
      </w:tr>
      <w:tr>
        <w:tc>
          <w:tcPr>
            <w:tcW w:type="dxa" w:w="2160"/>
          </w:tcPr>
          <w:p>
            <w:r>
              <w:t>component_name</w:t>
            </w:r>
          </w:p>
        </w:tc>
        <w:tc>
          <w:tcPr>
            <w:tcW w:type="dxa" w:w="2160"/>
          </w:tcPr>
          <w:p>
            <w:r>
              <w:t>varchar(50)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组件名称</w:t>
            </w:r>
          </w:p>
        </w:tc>
      </w:tr>
      <w:tr>
        <w:tc>
          <w:tcPr>
            <w:tcW w:type="dxa" w:w="2160"/>
          </w:tcPr>
          <w:p>
            <w:r>
              <w:t>width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组件宽度</w:t>
            </w:r>
          </w:p>
        </w:tc>
      </w:tr>
      <w:tr>
        <w:tc>
          <w:tcPr>
            <w:tcW w:type="dxa" w:w="2160"/>
          </w:tcPr>
          <w:p>
            <w:r>
              <w:t>height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组件高度</w:t>
            </w:r>
          </w:p>
        </w:tc>
      </w:tr>
      <w:tr>
        <w:tc>
          <w:tcPr>
            <w:tcW w:type="dxa" w:w="2160"/>
          </w:tcPr>
          <w:p>
            <w:r>
              <w:t>icon</w:t>
            </w:r>
          </w:p>
        </w:tc>
        <w:tc>
          <w:tcPr>
            <w:tcW w:type="dxa" w:w="2160"/>
          </w:tcPr>
          <w:p>
            <w:r>
              <w:t>varchar(50)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组件图标</w:t>
            </w:r>
          </w:p>
        </w:tc>
      </w:tr>
      <w:tr>
        <w:tc>
          <w:tcPr>
            <w:tcW w:type="dxa" w:w="2160"/>
          </w:tcPr>
          <w:p>
            <w:r>
              <w:t>left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组件坐标</w:t>
            </w:r>
          </w:p>
        </w:tc>
      </w:tr>
      <w:tr>
        <w:tc>
          <w:tcPr>
            <w:tcW w:type="dxa" w:w="2160"/>
          </w:tcPr>
          <w:p>
            <w:r>
              <w:t>top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组件坐标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varchar(50)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组件类型</w:t>
            </w:r>
          </w:p>
        </w:tc>
      </w:tr>
    </w:tbl>
    <w:p>
      <w:pPr>
        <w:jc w:val="center"/>
      </w:pPr>
      <w:r>
        <w:t>表3.23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